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Template</w:t>
      </w:r>
    </w:p>
    <w:p>
      <w:r>
        <w:t>Name: sfdslkjk</w:t>
      </w:r>
    </w:p>
    <w:p>
      <w:r>
        <w:t>Position: adi p</w:t>
      </w:r>
    </w:p>
    <w:p>
      <w:r>
        <w:t>Bio: jlkjlkj</w:t>
      </w:r>
    </w:p>
    <w:p>
      <w:r>
        <w:t>Skills: - jlkjlkjlk</w:t>
        <w:br/>
        <w:t>- asdsdasdsad</w:t>
      </w:r>
    </w:p>
    <w:p>
      <w:r>
        <w:t>{{&gt;&gt;open experience}}</w:t>
      </w:r>
    </w:p>
    <w:p>
      <w:r>
        <w:t>Company: {{company}}</w:t>
      </w:r>
    </w:p>
    <w:p>
      <w:r>
        <w:t>Role: {{role}}</w:t>
      </w:r>
    </w:p>
    <w:p>
      <w:r>
        <w:t>Duration: {{duration}}</w:t>
      </w:r>
    </w:p>
    <w:p>
      <w:r>
        <w:t>{{&lt;&lt;close experience}}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
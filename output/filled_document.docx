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Name: </w:t>
      </w:r>
    </w:p>
    <w:p>
      <w:r>
        <w:t xml:space="preserve">Age: </w:t>
      </w:r>
    </w:p>
    <w:p>
      <w:r>
        <w:br/>
        <w:t>Skills:</w:t>
      </w:r>
    </w:p>
    <w:p>
      <w:r>
        <w:t xml:space="preserve"/>
      </w:r>
    </w:p>
    <w:p>
      <w:r>
        <w:t xml:space="preserve">- asdasd</w:t>
      </w:r>
    </w:p>
    <w:p>
      <w:r>
        <w:t xml:space="preserve"/>
      </w:r>
    </w:p>
    <w:p>
      <w:r>
        <w:t xml:space="preserve">- adsads</w:t>
      </w:r>
    </w:p>
    <w:p>
      <w:r>
        <w:t xml:space="preserve"/>
      </w:r>
    </w:p>
    <w:p>
      <w:r>
        <w:t xml:space="preserve">- adsasd</w:t>
      </w:r>
    </w:p>
    <w:p>
      <w:r>
        <w:t xml:space="preserve"/>
      </w:r>
    </w:p>
    <w:p>
      <w:r>
        <w:br/>
        <w:t>Product List: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Product Name</w:t>
            </w:r>
          </w:p>
        </w:tc>
        <w:tc>
          <w:tcPr>
            <w:tcW w:type="dxa" w:w="4320"/>
          </w:tcPr>
          <w:p>
            <w:r>
              <w:t>Price</w:t>
            </w:r>
          </w:p>
        </w:tc>
      </w:tr>
      <w:tr>
        <w:tc>
          <w:tcPr>
            <w:tcW w:type="dxa" w:w="4320"/>
          </w:tcPr>
          <w:p>
            <w:r>
              <w:t xml:space="preserve"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
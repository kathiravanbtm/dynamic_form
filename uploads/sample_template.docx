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9"/>
        <w:pBdr/>
        <w:spacing/>
        <w:ind/>
        <w:rPr/>
      </w:pPr>
      <w:r>
        <w:t xml:space="preserve">Sample Template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</w:rPr>
        <w:t xml:space="preserve">{name}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Position: {</w:t>
      </w:r>
      <w:r>
        <w:rPr>
          <w:b/>
          <w:bCs/>
        </w:rPr>
        <w:t xml:space="preserve">position</w:t>
      </w: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Bio: {</w:t>
      </w:r>
      <w:r>
        <w:rPr>
          <w:b/>
          <w:bCs/>
        </w:rPr>
        <w:t xml:space="preserve">bio</w:t>
      </w: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{</w:t>
      </w:r>
      <w:r>
        <w:rPr>
          <w:b/>
          <w:bCs/>
          <w:lang w:val="en-IN"/>
        </w:rPr>
        <w:t xml:space="preserve">#hello</w:t>
      </w:r>
      <w:r>
        <w:rPr>
          <w:b/>
          <w:bCs/>
        </w:rPr>
        <w:t xml:space="preserve">}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  <w:lang w:val="en-IN"/>
        </w:rPr>
        <w:t xml:space="preserve"> </w:t>
      </w:r>
      <w:r>
        <w:rPr>
          <w:b/>
          <w:bCs/>
        </w:rPr>
        <w:t xml:space="preserve">Skills:{</w:t>
      </w:r>
      <w:r>
        <w:rPr>
          <w:b/>
          <w:bCs/>
        </w:rPr>
        <w:t xml:space="preserve">skills</w:t>
      </w:r>
      <w:r>
        <w:rPr>
          <w:b/>
          <w:bCs/>
        </w:rPr>
        <w:t xml:space="preserve">}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{</w:t>
      </w:r>
      <w:r>
        <w:rPr>
          <w:b/>
          <w:bCs/>
          <w:lang w:val="en-IN"/>
        </w:rPr>
        <w:t xml:space="preserve">/</w:t>
      </w:r>
      <w:r>
        <w:rPr>
          <w:b/>
          <w:bCs/>
          <w:lang w:val="en-IN"/>
        </w:rPr>
        <w:t xml:space="preserve">hello</w:t>
      </w:r>
      <w:r>
        <w:rPr>
          <w:b/>
          <w:bCs/>
        </w:rPr>
        <w:t xml:space="preserve">}</w:t>
      </w: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{</w:t>
      </w:r>
      <w:r>
        <w:rPr>
          <w:b/>
          <w:bCs/>
          <w:lang w:val="en-IN"/>
        </w:rPr>
        <w:t xml:space="preserve">#</w:t>
      </w:r>
      <w:r>
        <w:rPr>
          <w:b/>
          <w:bCs/>
        </w:rPr>
        <w:t xml:space="preserve">experience}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Company: {company}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Role: {role}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Duration: {duration}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{</w:t>
      </w:r>
      <w:r>
        <w:rPr>
          <w:b/>
          <w:bCs/>
          <w:lang w:val="en-IN"/>
        </w:rPr>
        <w:t xml:space="preserve">/</w:t>
      </w:r>
      <w:r>
        <w:rPr>
          <w:b/>
          <w:bCs/>
        </w:rPr>
        <w:t xml:space="preserve">experience}</w:t>
      </w:r>
      <w:r>
        <w:rPr>
          <w:b/>
          <w:bCs/>
        </w:rPr>
      </w:r>
      <w:r>
        <w:rPr>
          <w:b/>
          <w:bCs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0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9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footnote text"/>
    <w:basedOn w:val="864"/>
    <w:link w:val="84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7">
    <w:name w:val="Footnote Text Char"/>
    <w:basedOn w:val="878"/>
    <w:link w:val="846"/>
    <w:uiPriority w:val="99"/>
    <w:semiHidden/>
    <w:pPr>
      <w:pBdr/>
      <w:spacing/>
      <w:ind/>
    </w:pPr>
    <w:rPr>
      <w:sz w:val="20"/>
      <w:szCs w:val="20"/>
    </w:rPr>
  </w:style>
  <w:style w:type="character" w:styleId="848">
    <w:name w:val="foot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endnote text"/>
    <w:basedOn w:val="864"/>
    <w:link w:val="85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0">
    <w:name w:val="Endnote Text Char"/>
    <w:basedOn w:val="878"/>
    <w:link w:val="849"/>
    <w:uiPriority w:val="99"/>
    <w:semiHidden/>
    <w:pPr>
      <w:pBdr/>
      <w:spacing/>
      <w:ind/>
    </w:pPr>
    <w:rPr>
      <w:sz w:val="20"/>
      <w:szCs w:val="20"/>
    </w:rPr>
  </w:style>
  <w:style w:type="character" w:styleId="851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character" w:styleId="852">
    <w:name w:val="Hyperlink"/>
    <w:basedOn w:val="8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3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4">
    <w:name w:val="toc 1"/>
    <w:basedOn w:val="864"/>
    <w:next w:val="864"/>
    <w:uiPriority w:val="39"/>
    <w:unhideWhenUsed/>
    <w:pPr>
      <w:pBdr/>
      <w:spacing w:after="100"/>
      <w:ind/>
    </w:pPr>
  </w:style>
  <w:style w:type="paragraph" w:styleId="855">
    <w:name w:val="toc 2"/>
    <w:basedOn w:val="864"/>
    <w:next w:val="864"/>
    <w:uiPriority w:val="39"/>
    <w:unhideWhenUsed/>
    <w:pPr>
      <w:pBdr/>
      <w:spacing w:after="100"/>
      <w:ind w:left="220"/>
    </w:pPr>
  </w:style>
  <w:style w:type="paragraph" w:styleId="856">
    <w:name w:val="toc 3"/>
    <w:basedOn w:val="864"/>
    <w:next w:val="864"/>
    <w:uiPriority w:val="39"/>
    <w:unhideWhenUsed/>
    <w:pPr>
      <w:pBdr/>
      <w:spacing w:after="100"/>
      <w:ind w:left="440"/>
    </w:pPr>
  </w:style>
  <w:style w:type="paragraph" w:styleId="857">
    <w:name w:val="toc 4"/>
    <w:basedOn w:val="864"/>
    <w:next w:val="864"/>
    <w:uiPriority w:val="39"/>
    <w:unhideWhenUsed/>
    <w:pPr>
      <w:pBdr/>
      <w:spacing w:after="100"/>
      <w:ind w:left="660"/>
    </w:pPr>
  </w:style>
  <w:style w:type="paragraph" w:styleId="858">
    <w:name w:val="toc 5"/>
    <w:basedOn w:val="864"/>
    <w:next w:val="864"/>
    <w:uiPriority w:val="39"/>
    <w:unhideWhenUsed/>
    <w:pPr>
      <w:pBdr/>
      <w:spacing w:after="100"/>
      <w:ind w:left="880"/>
    </w:pPr>
  </w:style>
  <w:style w:type="paragraph" w:styleId="859">
    <w:name w:val="toc 6"/>
    <w:basedOn w:val="864"/>
    <w:next w:val="864"/>
    <w:uiPriority w:val="39"/>
    <w:unhideWhenUsed/>
    <w:pPr>
      <w:pBdr/>
      <w:spacing w:after="100"/>
      <w:ind w:left="1100"/>
    </w:pPr>
  </w:style>
  <w:style w:type="paragraph" w:styleId="860">
    <w:name w:val="toc 7"/>
    <w:basedOn w:val="864"/>
    <w:next w:val="864"/>
    <w:uiPriority w:val="39"/>
    <w:unhideWhenUsed/>
    <w:pPr>
      <w:pBdr/>
      <w:spacing w:after="100"/>
      <w:ind w:left="1320"/>
    </w:pPr>
  </w:style>
  <w:style w:type="paragraph" w:styleId="861">
    <w:name w:val="toc 8"/>
    <w:basedOn w:val="864"/>
    <w:next w:val="864"/>
    <w:uiPriority w:val="39"/>
    <w:unhideWhenUsed/>
    <w:pPr>
      <w:pBdr/>
      <w:spacing w:after="100"/>
      <w:ind w:left="1540"/>
    </w:pPr>
  </w:style>
  <w:style w:type="paragraph" w:styleId="862">
    <w:name w:val="toc 9"/>
    <w:basedOn w:val="864"/>
    <w:next w:val="864"/>
    <w:uiPriority w:val="39"/>
    <w:unhideWhenUsed/>
    <w:pPr>
      <w:pBdr/>
      <w:spacing w:after="100"/>
      <w:ind w:left="1760"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</w:style>
  <w:style w:type="paragraph" w:styleId="865">
    <w:name w:val="Header"/>
    <w:basedOn w:val="864"/>
    <w:link w:val="86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6" w:customStyle="1">
    <w:name w:val="Header Char"/>
    <w:basedOn w:val="878"/>
    <w:link w:val="865"/>
    <w:uiPriority w:val="99"/>
    <w:pPr>
      <w:pBdr/>
      <w:spacing/>
      <w:ind/>
    </w:pPr>
  </w:style>
  <w:style w:type="paragraph" w:styleId="867">
    <w:name w:val="Footer"/>
    <w:basedOn w:val="864"/>
    <w:link w:val="86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68" w:customStyle="1">
    <w:name w:val="Footer Char"/>
    <w:basedOn w:val="878"/>
    <w:link w:val="867"/>
    <w:uiPriority w:val="99"/>
    <w:pPr>
      <w:pBdr/>
      <w:spacing/>
      <w:ind/>
    </w:pPr>
  </w:style>
  <w:style w:type="paragraph" w:styleId="869">
    <w:name w:val="Heading 1"/>
    <w:basedOn w:val="864"/>
    <w:next w:val="864"/>
    <w:link w:val="88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0">
    <w:name w:val="Heading 2"/>
    <w:basedOn w:val="864"/>
    <w:next w:val="864"/>
    <w:link w:val="88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1">
    <w:name w:val="Heading 3"/>
    <w:basedOn w:val="864"/>
    <w:next w:val="864"/>
    <w:link w:val="88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2">
    <w:name w:val="Heading 4"/>
    <w:basedOn w:val="864"/>
    <w:next w:val="864"/>
    <w:link w:val="91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3">
    <w:name w:val="Heading 5"/>
    <w:basedOn w:val="864"/>
    <w:next w:val="864"/>
    <w:link w:val="91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74">
    <w:name w:val="Heading 6"/>
    <w:basedOn w:val="864"/>
    <w:next w:val="864"/>
    <w:link w:val="91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75">
    <w:name w:val="Heading 7"/>
    <w:basedOn w:val="864"/>
    <w:next w:val="864"/>
    <w:link w:val="91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76">
    <w:name w:val="Heading 8"/>
    <w:basedOn w:val="864"/>
    <w:next w:val="864"/>
    <w:link w:val="91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77">
    <w:name w:val="Heading 9"/>
    <w:basedOn w:val="864"/>
    <w:next w:val="864"/>
    <w:link w:val="91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78" w:default="1">
    <w:name w:val="Default Paragraph Font"/>
    <w:uiPriority w:val="1"/>
    <w:semiHidden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paragraph" w:styleId="881">
    <w:name w:val="No Spacing"/>
    <w:uiPriority w:val="1"/>
    <w:qFormat/>
    <w:pPr>
      <w:pBdr/>
      <w:spacing w:after="0" w:line="240" w:lineRule="auto"/>
      <w:ind/>
    </w:pPr>
  </w:style>
  <w:style w:type="character" w:styleId="882" w:customStyle="1">
    <w:name w:val="Heading 1 Char"/>
    <w:basedOn w:val="878"/>
    <w:link w:val="86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3" w:customStyle="1">
    <w:name w:val="Heading 2 Char"/>
    <w:basedOn w:val="878"/>
    <w:link w:val="87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84" w:customStyle="1">
    <w:name w:val="Heading 3 Char"/>
    <w:basedOn w:val="878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85">
    <w:name w:val="Title"/>
    <w:basedOn w:val="864"/>
    <w:next w:val="864"/>
    <w:link w:val="88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86" w:customStyle="1">
    <w:name w:val="Title Char"/>
    <w:basedOn w:val="87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87">
    <w:name w:val="Subtitle"/>
    <w:basedOn w:val="864"/>
    <w:next w:val="864"/>
    <w:link w:val="88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88" w:customStyle="1">
    <w:name w:val="Subtitle Char"/>
    <w:basedOn w:val="878"/>
    <w:link w:val="88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89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890">
    <w:name w:val="Body Text"/>
    <w:basedOn w:val="864"/>
    <w:link w:val="891"/>
    <w:uiPriority w:val="99"/>
    <w:unhideWhenUsed/>
    <w:pPr>
      <w:pBdr/>
      <w:spacing w:after="120"/>
      <w:ind/>
    </w:pPr>
  </w:style>
  <w:style w:type="character" w:styleId="891" w:customStyle="1">
    <w:name w:val="Body Text Char"/>
    <w:basedOn w:val="878"/>
    <w:link w:val="890"/>
    <w:uiPriority w:val="99"/>
    <w:pPr>
      <w:pBdr/>
      <w:spacing/>
      <w:ind/>
    </w:pPr>
  </w:style>
  <w:style w:type="paragraph" w:styleId="892">
    <w:name w:val="Body Text 2"/>
    <w:basedOn w:val="864"/>
    <w:link w:val="893"/>
    <w:uiPriority w:val="99"/>
    <w:unhideWhenUsed/>
    <w:pPr>
      <w:pBdr/>
      <w:spacing w:after="120" w:line="480" w:lineRule="auto"/>
      <w:ind/>
    </w:pPr>
  </w:style>
  <w:style w:type="character" w:styleId="893" w:customStyle="1">
    <w:name w:val="Body Text 2 Char"/>
    <w:basedOn w:val="878"/>
    <w:link w:val="892"/>
    <w:uiPriority w:val="99"/>
    <w:pPr>
      <w:pBdr/>
      <w:spacing/>
      <w:ind/>
    </w:pPr>
  </w:style>
  <w:style w:type="paragraph" w:styleId="894">
    <w:name w:val="Body Text 3"/>
    <w:basedOn w:val="864"/>
    <w:link w:val="89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95" w:customStyle="1">
    <w:name w:val="Body Text 3 Char"/>
    <w:basedOn w:val="878"/>
    <w:link w:val="894"/>
    <w:uiPriority w:val="99"/>
    <w:pPr>
      <w:pBdr/>
      <w:spacing/>
      <w:ind/>
    </w:pPr>
    <w:rPr>
      <w:sz w:val="16"/>
      <w:szCs w:val="16"/>
    </w:rPr>
  </w:style>
  <w:style w:type="paragraph" w:styleId="896">
    <w:name w:val="List"/>
    <w:basedOn w:val="864"/>
    <w:uiPriority w:val="99"/>
    <w:unhideWhenUsed/>
    <w:pPr>
      <w:pBdr/>
      <w:spacing/>
      <w:ind w:hanging="360" w:left="360"/>
      <w:contextualSpacing w:val="true"/>
    </w:pPr>
  </w:style>
  <w:style w:type="paragraph" w:styleId="897">
    <w:name w:val="List 2"/>
    <w:basedOn w:val="864"/>
    <w:uiPriority w:val="99"/>
    <w:unhideWhenUsed/>
    <w:pPr>
      <w:pBdr/>
      <w:spacing/>
      <w:ind w:hanging="360" w:left="720"/>
      <w:contextualSpacing w:val="true"/>
    </w:pPr>
  </w:style>
  <w:style w:type="paragraph" w:styleId="898">
    <w:name w:val="List 3"/>
    <w:basedOn w:val="864"/>
    <w:uiPriority w:val="99"/>
    <w:unhideWhenUsed/>
    <w:pPr>
      <w:pBdr/>
      <w:spacing/>
      <w:ind w:hanging="360" w:left="1080"/>
      <w:contextualSpacing w:val="true"/>
    </w:pPr>
  </w:style>
  <w:style w:type="paragraph" w:styleId="899">
    <w:name w:val="List Bullet"/>
    <w:basedOn w:val="86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0">
    <w:name w:val="List Bullet 2"/>
    <w:basedOn w:val="86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1">
    <w:name w:val="List Bullet 3"/>
    <w:basedOn w:val="86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2">
    <w:name w:val="List Number"/>
    <w:basedOn w:val="86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3">
    <w:name w:val="List Number 2"/>
    <w:basedOn w:val="86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04">
    <w:name w:val="List Number 3"/>
    <w:basedOn w:val="86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05">
    <w:name w:val="List Continue"/>
    <w:basedOn w:val="864"/>
    <w:uiPriority w:val="99"/>
    <w:unhideWhenUsed/>
    <w:pPr>
      <w:pBdr/>
      <w:spacing w:after="120"/>
      <w:ind w:left="360"/>
      <w:contextualSpacing w:val="true"/>
    </w:pPr>
  </w:style>
  <w:style w:type="paragraph" w:styleId="906">
    <w:name w:val="List Continue 2"/>
    <w:basedOn w:val="864"/>
    <w:uiPriority w:val="99"/>
    <w:unhideWhenUsed/>
    <w:pPr>
      <w:pBdr/>
      <w:spacing w:after="120"/>
      <w:ind w:left="720"/>
      <w:contextualSpacing w:val="true"/>
    </w:pPr>
  </w:style>
  <w:style w:type="paragraph" w:styleId="907">
    <w:name w:val="List Continue 3"/>
    <w:basedOn w:val="864"/>
    <w:uiPriority w:val="99"/>
    <w:unhideWhenUsed/>
    <w:pPr>
      <w:pBdr/>
      <w:spacing w:after="120"/>
      <w:ind w:left="1080"/>
      <w:contextualSpacing w:val="true"/>
    </w:pPr>
  </w:style>
  <w:style w:type="paragraph" w:styleId="908">
    <w:name w:val="macro"/>
    <w:link w:val="90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09" w:customStyle="1">
    <w:name w:val="Macro Text Char"/>
    <w:basedOn w:val="878"/>
    <w:link w:val="90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0">
    <w:name w:val="Quote"/>
    <w:basedOn w:val="864"/>
    <w:next w:val="864"/>
    <w:link w:val="91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1" w:customStyle="1">
    <w:name w:val="Quote Char"/>
    <w:basedOn w:val="878"/>
    <w:link w:val="910"/>
    <w:uiPriority w:val="29"/>
    <w:pPr>
      <w:pBdr/>
      <w:spacing/>
      <w:ind/>
    </w:pPr>
    <w:rPr>
      <w:i/>
      <w:iCs/>
      <w:color w:val="000000" w:themeColor="text1"/>
    </w:rPr>
  </w:style>
  <w:style w:type="character" w:styleId="912" w:customStyle="1">
    <w:name w:val="Heading 4 Char"/>
    <w:basedOn w:val="878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3" w:customStyle="1">
    <w:name w:val="Heading 5 Char"/>
    <w:basedOn w:val="878"/>
    <w:link w:val="87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14" w:customStyle="1">
    <w:name w:val="Heading 6 Char"/>
    <w:basedOn w:val="878"/>
    <w:link w:val="87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15" w:customStyle="1">
    <w:name w:val="Heading 7 Char"/>
    <w:basedOn w:val="878"/>
    <w:link w:val="87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16" w:customStyle="1">
    <w:name w:val="Heading 8 Char"/>
    <w:basedOn w:val="878"/>
    <w:link w:val="87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17" w:customStyle="1">
    <w:name w:val="Heading 9 Char"/>
    <w:basedOn w:val="878"/>
    <w:link w:val="87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18">
    <w:name w:val="Caption"/>
    <w:basedOn w:val="864"/>
    <w:next w:val="86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19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920">
    <w:name w:val="Emphasis"/>
    <w:basedOn w:val="878"/>
    <w:uiPriority w:val="20"/>
    <w:qFormat/>
    <w:pPr>
      <w:pBdr/>
      <w:spacing/>
      <w:ind/>
    </w:pPr>
    <w:rPr>
      <w:i/>
      <w:iCs/>
    </w:rPr>
  </w:style>
  <w:style w:type="paragraph" w:styleId="921">
    <w:name w:val="Intense Quote"/>
    <w:basedOn w:val="864"/>
    <w:next w:val="864"/>
    <w:link w:val="92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2" w:customStyle="1">
    <w:name w:val="Intense Quote Char"/>
    <w:basedOn w:val="878"/>
    <w:link w:val="92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3">
    <w:name w:val="Subtle Emphasis"/>
    <w:basedOn w:val="87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24">
    <w:name w:val="Intense Emphasis"/>
    <w:basedOn w:val="87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25">
    <w:name w:val="Subtle Reference"/>
    <w:basedOn w:val="87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26">
    <w:name w:val="Intense Reference"/>
    <w:basedOn w:val="87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27">
    <w:name w:val="Book Title"/>
    <w:basedOn w:val="87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28">
    <w:name w:val="TOC Heading"/>
    <w:basedOn w:val="869"/>
    <w:next w:val="864"/>
    <w:uiPriority w:val="39"/>
    <w:semiHidden/>
    <w:unhideWhenUsed/>
    <w:qFormat/>
    <w:pPr>
      <w:pBdr/>
      <w:spacing/>
      <w:ind/>
      <w:outlineLvl w:val="9"/>
    </w:pPr>
  </w:style>
  <w:style w:type="table" w:styleId="929">
    <w:name w:val="Table Grid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ght Shading"/>
    <w:basedOn w:val="87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ght Shading Accent 1"/>
    <w:basedOn w:val="87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ght Shading Accent 2"/>
    <w:basedOn w:val="87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ght Shading Accent 3"/>
    <w:basedOn w:val="87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ght Shading Accent 4"/>
    <w:basedOn w:val="87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ght Shading Accent 5"/>
    <w:basedOn w:val="87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 Accent 6"/>
    <w:basedOn w:val="87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List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List Accent 1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List Accent 2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List Accent 3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List Accent 4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List Accent 5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 Accent 6"/>
    <w:basedOn w:val="87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Grid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Grid Accent 1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Grid Accent 2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Grid Accent 3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Grid Accent 4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Grid Accent 5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 Accent 6"/>
    <w:basedOn w:val="87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Shading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Shading 1 Accent 1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Shading 1 Accent 2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Shading 1 Accent 3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Shading 1 Accent 4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Shading 1 Accent 5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 Accent 6"/>
    <w:basedOn w:val="87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2 Accent 1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2 Accent 2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2 Accent 3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2 Accent 4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2 Accent 5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 Accent 6"/>
    <w:basedOn w:val="87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Lis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List 1 Accent 1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List 1 Accent 2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List 1 Accent 3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List 1 Accent 4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List 1 Accent 5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 Accent 6"/>
    <w:basedOn w:val="87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2 Accent 1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2 Accent 2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2 Accent 3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2 Accent 4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2 Accent 5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 Accent 6"/>
    <w:basedOn w:val="87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Grid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Grid 1 Accent 1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Grid 1 Accent 2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Grid 1 Accent 3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Grid 1 Accent 4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Grid 1 Accent 5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 Accent 6"/>
    <w:basedOn w:val="87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2 Accent 1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2 Accent 2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2 Accent 3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2 Accent 4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2 Accent 5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 Accent 6"/>
    <w:basedOn w:val="87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3 Accent 1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3 Accent 2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3 Accent 3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3 Accent 4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3 Accent 5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 Accent 6"/>
    <w:basedOn w:val="87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Dark List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Dark List Accent 1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Dark List Accent 2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Dark List Accent 3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Dark List Accent 4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Dark List Accent 5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 Accent 6"/>
    <w:basedOn w:val="87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Colorful Shading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Colorful Shading Accent 1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Colorful Shading Accent 2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Colorful Shading Accent 3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Colorful Shading Accent 4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Colorful Shading Accent 5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 Accent 6"/>
    <w:basedOn w:val="87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List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List Accent 1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List Accent 2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List Accent 3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List Accent 4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List Accent 5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 Accent 6"/>
    <w:basedOn w:val="87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Grid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Grid Accent 1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Grid Accent 2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Grid Accent 3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Grid Accent 4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Grid Accent 5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 Accent 6"/>
    <w:basedOn w:val="87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2025-02-12T13:47:16Z</dcterms:modified>
  <cp:category/>
</cp:coreProperties>
</file>